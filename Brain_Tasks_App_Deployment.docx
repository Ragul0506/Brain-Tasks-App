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D6FC3" w14:textId="77777777" w:rsidR="00514C63" w:rsidRDefault="0078084A">
      <w:pPr>
        <w:pStyle w:val="Title"/>
      </w:pPr>
      <w:r>
        <w:t>Brain Tasks App - Deployment Project</w:t>
      </w:r>
    </w:p>
    <w:p w14:paraId="449554F8" w14:textId="77777777" w:rsidR="00514C63" w:rsidRDefault="0078084A">
      <w:pPr>
        <w:pStyle w:val="Heading1"/>
      </w:pPr>
      <w:r>
        <w:t>1. Project Overview</w:t>
      </w:r>
    </w:p>
    <w:p w14:paraId="2FE992B9" w14:textId="77777777" w:rsidR="00514C63" w:rsidRDefault="0078084A">
      <w:r>
        <w:t xml:space="preserve">This project demonstrates deploying a React application (Brain Tasks App) into a production-ready environment using Docker, AWS ECR, EKS, CodePipeline, CodeBuild, and CodeDeploy. It includes </w:t>
      </w:r>
      <w:r>
        <w:t>proper CI/CD integration and monitoring via CloudWatch Logs.</w:t>
      </w:r>
    </w:p>
    <w:p w14:paraId="2EAE9AE0" w14:textId="77777777" w:rsidR="00514C63" w:rsidRDefault="0078084A">
      <w:pPr>
        <w:pStyle w:val="Heading1"/>
      </w:pPr>
      <w:r>
        <w:t>2. Technology Stack</w:t>
      </w:r>
    </w:p>
    <w:p w14:paraId="7B784AC7" w14:textId="77777777" w:rsidR="00514C63" w:rsidRDefault="0078084A">
      <w:r>
        <w:br/>
        <w:t>- React (Frontend)</w:t>
      </w:r>
      <w:r>
        <w:br/>
        <w:t>- Docker (Containerization)</w:t>
      </w:r>
      <w:r>
        <w:br/>
        <w:t>- AWS ECR (Container Registry)</w:t>
      </w:r>
      <w:r>
        <w:br/>
        <w:t>- AWS EKS (Kubernetes Cluster)</w:t>
      </w:r>
      <w:r>
        <w:br/>
        <w:t>- AWS CodeBuild (Build Automation)</w:t>
      </w:r>
      <w:r>
        <w:br/>
        <w:t>- AWS CodeDeploy (Deployment M</w:t>
      </w:r>
      <w:r>
        <w:t>anagement)</w:t>
      </w:r>
      <w:r>
        <w:br/>
        <w:t>- AWS CodePipeline (CI/CD Pipeline)</w:t>
      </w:r>
      <w:r>
        <w:br/>
        <w:t>- AWS CloudWatch (Monitoring Logs)</w:t>
      </w:r>
      <w:r>
        <w:br/>
      </w:r>
    </w:p>
    <w:p w14:paraId="50D9B877" w14:textId="77777777" w:rsidR="00514C63" w:rsidRDefault="0078084A">
      <w:pPr>
        <w:pStyle w:val="Heading1"/>
      </w:pPr>
      <w:r>
        <w:t>3. Step-by-Step Procedure</w:t>
      </w:r>
    </w:p>
    <w:p w14:paraId="4B8696F4" w14:textId="77777777" w:rsidR="00514C63" w:rsidRDefault="0078084A">
      <w:pPr>
        <w:pStyle w:val="Heading2"/>
      </w:pPr>
      <w:r>
        <w:t>3.1 Clone Repository</w:t>
      </w:r>
    </w:p>
    <w:p w14:paraId="0559F3CC" w14:textId="77777777" w:rsidR="00514C63" w:rsidRDefault="0078084A">
      <w:r>
        <w:t>Clone the GitHub repository:</w:t>
      </w:r>
      <w:r>
        <w:br/>
        <w:t>https://github.com/Vennilavan12/Brain-Tasks-App.git</w:t>
      </w:r>
    </w:p>
    <w:p w14:paraId="66EA94D3" w14:textId="77777777" w:rsidR="00514C63" w:rsidRDefault="0078084A">
      <w:pPr>
        <w:pStyle w:val="Heading2"/>
      </w:pPr>
      <w:r>
        <w:t>3.2 Dockerize Application</w:t>
      </w:r>
    </w:p>
    <w:p w14:paraId="505C59F0" w14:textId="77777777" w:rsidR="00514C63" w:rsidRDefault="0078084A">
      <w:r>
        <w:t>Create a Dockerfile</w:t>
      </w:r>
      <w:r>
        <w:t xml:space="preserve"> to serve the 'dist' folder using Nginx.</w:t>
      </w:r>
    </w:p>
    <w:p w14:paraId="01F32CA0" w14:textId="77777777" w:rsidR="00514C63" w:rsidRDefault="0078084A">
      <w:pPr>
        <w:pStyle w:val="Heading2"/>
      </w:pPr>
      <w:r>
        <w:t>3.3 Build and Push Docker Image to ECR</w:t>
      </w:r>
    </w:p>
    <w:p w14:paraId="6903A0D5" w14:textId="77777777" w:rsidR="00514C63" w:rsidRDefault="0078084A">
      <w:r>
        <w:br/>
        <w:t>- Create an ECR repo: brain-tasks-ecr</w:t>
      </w:r>
      <w:r>
        <w:br/>
        <w:t>- Authenticate Docker to ECR</w:t>
      </w:r>
      <w:r>
        <w:br/>
        <w:t>- Build and tag Docker image</w:t>
      </w:r>
      <w:r>
        <w:br/>
        <w:t>- Push image to: 571600858607.dkr.ecr.ap-south-1.amazonaws.com/brain-tasks-ecr</w:t>
      </w:r>
      <w:r>
        <w:br/>
      </w:r>
    </w:p>
    <w:p w14:paraId="4B3DF9C0" w14:textId="77777777" w:rsidR="00514C63" w:rsidRDefault="0078084A">
      <w:pPr>
        <w:pStyle w:val="Heading2"/>
      </w:pPr>
      <w:r>
        <w:t>3.4 Create and Configure EKS Cluster</w:t>
      </w:r>
    </w:p>
    <w:p w14:paraId="23A31A96" w14:textId="77777777" w:rsidR="00514C63" w:rsidRDefault="0078084A">
      <w:r>
        <w:br/>
        <w:t>- Create EKS cluster via console or eksctl</w:t>
      </w:r>
      <w:r>
        <w:br/>
      </w:r>
      <w:r>
        <w:lastRenderedPageBreak/>
        <w:t>- Update kubeconfig: aws eks update-kubeconfig --name your-cluster-name --region ap-south-1</w:t>
      </w:r>
      <w:r>
        <w:br/>
        <w:t>- Apply deployment and service YAML files using kubectl</w:t>
      </w:r>
      <w:r>
        <w:br/>
      </w:r>
    </w:p>
    <w:p w14:paraId="433FAC2E" w14:textId="77777777" w:rsidR="00514C63" w:rsidRDefault="0078084A">
      <w:pPr>
        <w:pStyle w:val="Heading2"/>
      </w:pPr>
      <w:r>
        <w:t>3.5 IAM Roles</w:t>
      </w:r>
    </w:p>
    <w:p w14:paraId="7CBD49AF" w14:textId="77777777" w:rsidR="00514C63" w:rsidRDefault="0078084A">
      <w:r>
        <w:br/>
        <w:t>- Create I</w:t>
      </w:r>
      <w:r>
        <w:t>AM roles for CodePipeline, CodeBuild, and CodeDeploy</w:t>
      </w:r>
      <w:r>
        <w:br/>
        <w:t>- Attach policies such as:</w:t>
      </w:r>
      <w:r>
        <w:br/>
        <w:t xml:space="preserve">  * AdministratorAccess</w:t>
      </w:r>
      <w:r>
        <w:br/>
        <w:t xml:space="preserve">  * AmazonEKSClusterPolicy</w:t>
      </w:r>
      <w:r>
        <w:br/>
        <w:t xml:space="preserve">  * AWSCodePipelineFullAccess</w:t>
      </w:r>
      <w:r>
        <w:br/>
        <w:t xml:space="preserve">  * AWSCodeBuildAdminAccess</w:t>
      </w:r>
      <w:r>
        <w:br/>
      </w:r>
    </w:p>
    <w:p w14:paraId="04C0AAC6" w14:textId="77777777" w:rsidR="00514C63" w:rsidRDefault="0078084A">
      <w:pPr>
        <w:pStyle w:val="Heading2"/>
      </w:pPr>
      <w:r>
        <w:t>3.6 CodeBuild</w:t>
      </w:r>
    </w:p>
    <w:p w14:paraId="6E642C7E" w14:textId="77777777" w:rsidR="00514C63" w:rsidRDefault="0078084A">
      <w:r>
        <w:br/>
        <w:t>- Create CodeBuild project</w:t>
      </w:r>
      <w:r>
        <w:br/>
        <w:t>- Source: GitHub repo</w:t>
      </w:r>
      <w:r>
        <w:br/>
        <w:t xml:space="preserve">- </w:t>
      </w:r>
      <w:r>
        <w:t>Environment: Managed image (Amazon Linux)</w:t>
      </w:r>
      <w:r>
        <w:br/>
        <w:t>- Define build process in buildspec.yml</w:t>
      </w:r>
      <w:r>
        <w:br/>
      </w:r>
    </w:p>
    <w:p w14:paraId="140BD151" w14:textId="77777777" w:rsidR="00514C63" w:rsidRDefault="0078084A">
      <w:pPr>
        <w:pStyle w:val="Heading2"/>
      </w:pPr>
      <w:r>
        <w:t>3.7 CodeDeploy</w:t>
      </w:r>
    </w:p>
    <w:p w14:paraId="2469C780" w14:textId="77777777" w:rsidR="00514C63" w:rsidRDefault="0078084A">
      <w:r>
        <w:br/>
        <w:t>- Create a CodeDeploy application and deployment group</w:t>
      </w:r>
      <w:r>
        <w:br/>
        <w:t>- Use appspec.yml to handle kubectl commands to deploy to EKS</w:t>
      </w:r>
      <w:r>
        <w:br/>
      </w:r>
    </w:p>
    <w:p w14:paraId="09174063" w14:textId="77777777" w:rsidR="00514C63" w:rsidRDefault="0078084A">
      <w:pPr>
        <w:pStyle w:val="Heading2"/>
      </w:pPr>
      <w:r>
        <w:t>3.8 CodePipeline</w:t>
      </w:r>
    </w:p>
    <w:p w14:paraId="5C0DC2FF" w14:textId="77777777" w:rsidR="00514C63" w:rsidRDefault="0078084A">
      <w:r>
        <w:br/>
        <w:t>- Create a pipeline:</w:t>
      </w:r>
      <w:r>
        <w:br/>
      </w:r>
      <w:r>
        <w:t xml:space="preserve">  * Source: GitHub</w:t>
      </w:r>
      <w:r>
        <w:br/>
        <w:t xml:space="preserve">  * Build: CodeBuild project</w:t>
      </w:r>
      <w:r>
        <w:br/>
        <w:t xml:space="preserve">  * Deploy: CodeDeploy application</w:t>
      </w:r>
      <w:r>
        <w:br/>
      </w:r>
    </w:p>
    <w:p w14:paraId="16FE90D9" w14:textId="77777777" w:rsidR="00514C63" w:rsidRDefault="0078084A">
      <w:pPr>
        <w:pStyle w:val="Heading2"/>
      </w:pPr>
      <w:r>
        <w:t>3.9 Monitoring with CloudWatch</w:t>
      </w:r>
    </w:p>
    <w:p w14:paraId="3F079100" w14:textId="77777777" w:rsidR="00514C63" w:rsidRDefault="0078084A">
      <w:r>
        <w:br/>
        <w:t>- View logs in CloudWatch:</w:t>
      </w:r>
      <w:r>
        <w:br/>
        <w:t xml:space="preserve">  * /aws/codebuild/your-build-project</w:t>
      </w:r>
      <w:r>
        <w:br/>
        <w:t xml:space="preserve">  * /aws/codedeploy/your-app-name</w:t>
      </w:r>
      <w:r>
        <w:br/>
      </w:r>
    </w:p>
    <w:p w14:paraId="2052815F" w14:textId="77777777" w:rsidR="00514C63" w:rsidRDefault="0078084A">
      <w:pPr>
        <w:pStyle w:val="Heading1"/>
      </w:pPr>
      <w:r>
        <w:lastRenderedPageBreak/>
        <w:t>4. GitHub Repository</w:t>
      </w:r>
    </w:p>
    <w:p w14:paraId="1839E139" w14:textId="77777777" w:rsidR="00514C63" w:rsidRDefault="0078084A">
      <w:r>
        <w:t>https://github.com/</w:t>
      </w:r>
      <w:r>
        <w:t>Ragul0506/Brain-Tasks-App</w:t>
      </w:r>
    </w:p>
    <w:p w14:paraId="7F81F4A9" w14:textId="77777777" w:rsidR="00514C63" w:rsidRDefault="0078084A">
      <w:pPr>
        <w:pStyle w:val="Heading1"/>
      </w:pPr>
      <w:r>
        <w:t>5. Conclusion</w:t>
      </w:r>
    </w:p>
    <w:p w14:paraId="3793F700" w14:textId="619C29A3" w:rsidR="00514C63" w:rsidRDefault="0078084A">
      <w:r>
        <w:t>The application was successfully containerized, pushed to ECR, deployed to EKS via a CI/CD pipeline using CodeBuild, CodeDeploy, and CodePipeline. Monitoring was set up using CloudWatch Logs.</w:t>
      </w:r>
    </w:p>
    <w:p w14:paraId="64FCE98E" w14:textId="556CAF03" w:rsidR="0078084A" w:rsidRDefault="0078084A">
      <w:pPr>
        <w:rPr>
          <w:color w:val="000000"/>
        </w:rPr>
      </w:pPr>
      <w:r>
        <w:t>6.</w:t>
      </w:r>
      <w:r w:rsidRPr="0078084A">
        <w:rPr>
          <w:color w:val="000000"/>
        </w:rPr>
        <w:t xml:space="preserve"> </w:t>
      </w:r>
      <w:r>
        <w:rPr>
          <w:color w:val="000000"/>
        </w:rPr>
        <w:t xml:space="preserve">Application deployed kubernetes Loadbalancer </w:t>
      </w:r>
      <w:r>
        <w:rPr>
          <w:color w:val="000000"/>
        </w:rPr>
        <w:t xml:space="preserve">      </w:t>
      </w:r>
      <w:r>
        <w:rPr>
          <w:color w:val="000000"/>
        </w:rPr>
        <w:t>ARN</w:t>
      </w:r>
      <w:r>
        <w:rPr>
          <w:color w:val="000000"/>
        </w:rPr>
        <w:t xml:space="preserve">  </w:t>
      </w:r>
      <w:hyperlink r:id="rId6" w:history="1">
        <w:r w:rsidRPr="00F2380C">
          <w:rPr>
            <w:rStyle w:val="Hyperlink"/>
          </w:rPr>
          <w:t>http://a2a2ac7e038424d12a0fd2a3c6614a04-1456211968.ap-south-1.elb.amazonaws.com/</w:t>
        </w:r>
      </w:hyperlink>
    </w:p>
    <w:p w14:paraId="4582F1C3" w14:textId="4B81A05A" w:rsidR="0078084A" w:rsidRDefault="0078084A">
      <w:pPr>
        <w:rPr>
          <w:color w:val="000000"/>
        </w:rPr>
      </w:pPr>
    </w:p>
    <w:p w14:paraId="46F186B8" w14:textId="601C82E9" w:rsidR="0078084A" w:rsidRDefault="0078084A">
      <w:pPr>
        <w:rPr>
          <w:color w:val="000000"/>
        </w:rPr>
      </w:pPr>
      <w:r>
        <w:rPr>
          <w:color w:val="000000"/>
        </w:rPr>
        <w:t>All o/p screenshots attached…</w:t>
      </w:r>
    </w:p>
    <w:p w14:paraId="40D702E8" w14:textId="13974517" w:rsidR="0078084A" w:rsidRDefault="0078084A">
      <w:pPr>
        <w:rPr>
          <w:color w:val="000000"/>
        </w:rPr>
      </w:pPr>
    </w:p>
    <w:p w14:paraId="2D424FC9" w14:textId="77777777" w:rsidR="0078084A" w:rsidRDefault="0078084A">
      <w:pPr>
        <w:rPr>
          <w:color w:val="000000"/>
        </w:rPr>
      </w:pPr>
    </w:p>
    <w:p w14:paraId="3DA11610" w14:textId="2BC2910E" w:rsidR="0078084A" w:rsidRDefault="0078084A">
      <w:pPr>
        <w:rPr>
          <w:color w:val="000000"/>
        </w:rPr>
      </w:pPr>
    </w:p>
    <w:p w14:paraId="62439309" w14:textId="77777777" w:rsidR="0078084A" w:rsidRDefault="0078084A"/>
    <w:sectPr w:rsidR="0078084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14C63"/>
    <w:rsid w:val="0078084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C479BF"/>
  <w14:defaultImageDpi w14:val="300"/>
  <w15:docId w15:val="{4DFDF756-AD11-40D0-8576-E53BA0481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8084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8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a2a2ac7e038424d12a0fd2a3c6614a04-1456211968.ap-south-1.elb.amazonaw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ragulraj c</cp:lastModifiedBy>
  <cp:revision>2</cp:revision>
  <dcterms:created xsi:type="dcterms:W3CDTF">2013-12-23T23:15:00Z</dcterms:created>
  <dcterms:modified xsi:type="dcterms:W3CDTF">2025-08-07T07:42:00Z</dcterms:modified>
  <cp:category/>
</cp:coreProperties>
</file>